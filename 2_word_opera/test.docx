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我是标题</w:t>
      </w:r>
      <w:r>
        <w:t>哈哈哈</w:t>
      </w:r>
    </w:p>
    <w:p>
      <w:r>
        <w:t>段落1</w:t>
      </w:r>
      <w:r>
        <w:t>...</w:t>
      </w:r>
    </w:p>
    <w:p>
      <w:r>
        <w:drawing>
          <wp:inline xmlns:a="http://schemas.openxmlformats.org/drawingml/2006/main" xmlns:pic="http://schemas.openxmlformats.org/drawingml/2006/picture">
            <wp:extent cx="2743200" cy="19479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4794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age</w:t>
            </w:r>
          </w:p>
        </w:tc>
        <w:tc>
          <w:tcPr>
            <w:tcW w:type="dxa" w:w="1440"/>
          </w:tcPr>
          <w:p>
            <w:r>
              <w:t>sex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xiaohong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boy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xiaohei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girl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john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boy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