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i/>
        </w:rPr>
        <w:t>我是标题哈哈哈</w:t>
      </w:r>
    </w:p>
    <w:p>
      <w:r>
        <w:t>段落1</w:t>
      </w:r>
      <w:r>
        <w:t>...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9479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79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color w:val="FF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